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70D1" w14:textId="793D1C87" w:rsidR="003312ED" w:rsidRDefault="00130614">
      <w:pPr>
        <w:pStyle w:val="Title"/>
      </w:pPr>
      <w:r>
        <w:t>Simplilearn</w:t>
      </w:r>
      <w:r w:rsidR="00C92C41">
        <w:br/>
      </w:r>
      <w:r>
        <w:t>PHASE 2 – Automation of SWIGGY</w:t>
      </w:r>
    </w:p>
    <w:p w14:paraId="6F8BBA32" w14:textId="7640121C" w:rsidR="003312ED" w:rsidRDefault="00130614">
      <w:pPr>
        <w:pStyle w:val="Subtitle"/>
      </w:pPr>
      <w:r>
        <w:t>04</w:t>
      </w:r>
      <w:r w:rsidRPr="00130614">
        <w:rPr>
          <w:vertAlign w:val="superscript"/>
        </w:rPr>
        <w:t>th</w:t>
      </w:r>
      <w:r>
        <w:t xml:space="preserve"> Dec 2022</w:t>
      </w:r>
    </w:p>
    <w:p w14:paraId="5E72F9D0" w14:textId="77777777" w:rsidR="003312ED" w:rsidRDefault="00130614">
      <w:pPr>
        <w:pStyle w:val="Heading1"/>
      </w:pPr>
      <w:sdt>
        <w:sdtPr>
          <w:alias w:val="Overview:"/>
          <w:tag w:val="Overview:"/>
          <w:id w:val="1877890496"/>
          <w:placeholder>
            <w:docPart w:val="1DFB979813084B2BA64E4CAA7902A034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7BE67EE5" w14:textId="77777777" w:rsidR="003312ED" w:rsidRDefault="00130614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94A8D3C7D4BD4523BF01AD8798103CE6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55CFBD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9F0B54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2FB9EE" wp14:editId="2AFCD0E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C2957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E1BA385" w14:textId="213E099E" w:rsidR="005D4DC9" w:rsidRDefault="0013061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614">
              <w:rPr>
                <w:sz w:val="20"/>
                <w:szCs w:val="22"/>
              </w:rPr>
              <w:t>As a part of developing a BDD with Cucumber Framework, the admin requires a resource like multiple virtual machines to execute in different environments.</w:t>
            </w:r>
          </w:p>
        </w:tc>
      </w:tr>
    </w:tbl>
    <w:p w14:paraId="2B36F8E5" w14:textId="77777777" w:rsidR="003312ED" w:rsidRDefault="003312ED"/>
    <w:p w14:paraId="76F73816" w14:textId="77777777" w:rsidR="003312ED" w:rsidRDefault="00130614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0D8A8C1029441A1B2C256D3A57DDAE3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720D2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2FAE7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FE7080F" wp14:editId="1D2CEEA2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B9C7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240D2AF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Go to https://www.swiggy.com/</w:t>
            </w:r>
          </w:p>
          <w:p w14:paraId="7BDF4AC1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Enter your delivery location as ‘Bangalore’ and hit enter</w:t>
            </w:r>
          </w:p>
          <w:p w14:paraId="4043BD62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Click on first search result under ‘restaurants’</w:t>
            </w:r>
          </w:p>
          <w:p w14:paraId="01C52868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Click on ‘Add’ button under ‘Top Picks’ of that restaurant</w:t>
            </w:r>
          </w:p>
          <w:p w14:paraId="03ABBC0E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Click on ‘Checkout’ button under ‘Cart’</w:t>
            </w:r>
          </w:p>
          <w:p w14:paraId="6E5A273F" w14:textId="77777777" w:rsidR="00130614" w:rsidRPr="00130614" w:rsidRDefault="00130614" w:rsidP="00130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Verify user sees the text ‘To place your order now, log in to your existing account or sign up’</w:t>
            </w:r>
          </w:p>
          <w:p w14:paraId="1144B21F" w14:textId="13A09BA2" w:rsidR="005D4DC9" w:rsidRDefault="00130614" w:rsidP="0013061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614">
              <w:rPr>
                <w:sz w:val="20"/>
                <w:szCs w:val="22"/>
              </w:rPr>
              <w:t>Close the browser</w:t>
            </w:r>
          </w:p>
        </w:tc>
      </w:tr>
    </w:tbl>
    <w:p w14:paraId="196F6C5C" w14:textId="77777777" w:rsidR="003312ED" w:rsidRDefault="003312ED"/>
    <w:p w14:paraId="629CBB12" w14:textId="77777777" w:rsidR="003312ED" w:rsidRDefault="00130614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3341F12CD34E2986699D875B7F0FF0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0E79DF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C17D7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FCB85C1" wp14:editId="1DD73334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D821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A338931" w14:textId="7C505298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Eclipse as the IDE</w:t>
            </w:r>
          </w:p>
          <w:p w14:paraId="4622DF56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Java Development Kit Version 8</w:t>
            </w:r>
          </w:p>
          <w:p w14:paraId="42DECB78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Selenium standalone server Version 3.141.59</w:t>
            </w:r>
          </w:p>
          <w:p w14:paraId="554393D8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TestNG</w:t>
            </w:r>
          </w:p>
          <w:p w14:paraId="47FAF430" w14:textId="2AC9D5DA" w:rsidR="005D4DC9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Cucumber</w:t>
            </w:r>
          </w:p>
          <w:p w14:paraId="00014B21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 xml:space="preserve">Create a Maven Project for </w:t>
            </w:r>
            <w:proofErr w:type="spellStart"/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Swiggy</w:t>
            </w:r>
            <w:proofErr w:type="spellEnd"/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 xml:space="preserve"> application.</w:t>
            </w:r>
          </w:p>
          <w:p w14:paraId="4CABD7F3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Create an xml file to enable test cases.</w:t>
            </w:r>
          </w:p>
          <w:p w14:paraId="77887080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Create test classes for writing the test methods.</w:t>
            </w:r>
          </w:p>
          <w:p w14:paraId="4850C36E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Create a page object design pattern class to store the web elements of web pages.</w:t>
            </w:r>
          </w:p>
          <w:p w14:paraId="5D662036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Create Gherkin keyword (Scenario, Given, When, Then and And).</w:t>
            </w:r>
          </w:p>
          <w:p w14:paraId="31EE9BDF" w14:textId="77777777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Create cucumber hooks (Two types of hooks: Before and After).</w:t>
            </w:r>
          </w:p>
          <w:p w14:paraId="66F78649" w14:textId="67E865FB" w:rsidR="00130614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Push the code to your GitHub repositories.</w:t>
            </w:r>
          </w:p>
        </w:tc>
      </w:tr>
    </w:tbl>
    <w:p w14:paraId="10A4322D" w14:textId="77777777" w:rsidR="003312ED" w:rsidRDefault="003312ED"/>
    <w:p w14:paraId="46B836A3" w14:textId="77777777" w:rsidR="003312ED" w:rsidRDefault="00130614">
      <w:pPr>
        <w:pStyle w:val="Heading2"/>
      </w:pPr>
      <w:sdt>
        <w:sdtPr>
          <w:alias w:val="Deliverables:"/>
          <w:tag w:val="Deliverables:"/>
          <w:id w:val="1659027517"/>
          <w:placeholder>
            <w:docPart w:val="09C744916B0A47E28EEB1BDB72291920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3287A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14F23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3D40F8E" wp14:editId="5965A73B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E1B2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92F519" w14:textId="77777777" w:rsidR="005D4DC9" w:rsidRPr="00130614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proofErr w:type="spellStart"/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Git</w:t>
            </w:r>
            <w:proofErr w:type="spellEnd"/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 xml:space="preserve"> Repo URL</w:t>
            </w:r>
          </w:p>
          <w:p w14:paraId="529E04FF" w14:textId="557010AE" w:rsidR="00130614" w:rsidRPr="00130614" w:rsidRDefault="00130614" w:rsidP="0013061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130614">
              <w:rPr>
                <w:i/>
                <w:iCs/>
                <w:color w:val="595959" w:themeColor="text1" w:themeTint="A6"/>
                <w:sz w:val="20"/>
                <w:szCs w:val="22"/>
              </w:rPr>
              <w:t>https://github.com/kapilkandharkar/simplilearnphase2.git</w:t>
            </w:r>
          </w:p>
        </w:tc>
      </w:tr>
    </w:tbl>
    <w:p w14:paraId="2D825CD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5815" w14:textId="77777777" w:rsidR="00130614" w:rsidRDefault="00130614">
      <w:pPr>
        <w:spacing w:after="0" w:line="240" w:lineRule="auto"/>
      </w:pPr>
      <w:r>
        <w:separator/>
      </w:r>
    </w:p>
  </w:endnote>
  <w:endnote w:type="continuationSeparator" w:id="0">
    <w:p w14:paraId="7B0F9E0C" w14:textId="77777777" w:rsidR="00130614" w:rsidRDefault="0013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90F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839F" w14:textId="77777777" w:rsidR="00130614" w:rsidRDefault="00130614">
      <w:pPr>
        <w:spacing w:after="0" w:line="240" w:lineRule="auto"/>
      </w:pPr>
      <w:r>
        <w:separator/>
      </w:r>
    </w:p>
  </w:footnote>
  <w:footnote w:type="continuationSeparator" w:id="0">
    <w:p w14:paraId="3EE03620" w14:textId="77777777" w:rsidR="00130614" w:rsidRDefault="0013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70D1"/>
    <w:multiLevelType w:val="hybridMultilevel"/>
    <w:tmpl w:val="A22871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6800152D"/>
    <w:multiLevelType w:val="hybridMultilevel"/>
    <w:tmpl w:val="04847E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0958509">
    <w:abstractNumId w:val="9"/>
  </w:num>
  <w:num w:numId="2" w16cid:durableId="1463646060">
    <w:abstractNumId w:val="13"/>
  </w:num>
  <w:num w:numId="3" w16cid:durableId="226453501">
    <w:abstractNumId w:val="13"/>
    <w:lvlOverride w:ilvl="0">
      <w:startOverride w:val="1"/>
    </w:lvlOverride>
  </w:num>
  <w:num w:numId="4" w16cid:durableId="42943954">
    <w:abstractNumId w:val="10"/>
  </w:num>
  <w:num w:numId="5" w16cid:durableId="2082437193">
    <w:abstractNumId w:val="7"/>
  </w:num>
  <w:num w:numId="6" w16cid:durableId="1995134523">
    <w:abstractNumId w:val="6"/>
  </w:num>
  <w:num w:numId="7" w16cid:durableId="1910916195">
    <w:abstractNumId w:val="5"/>
  </w:num>
  <w:num w:numId="8" w16cid:durableId="1800681174">
    <w:abstractNumId w:val="4"/>
  </w:num>
  <w:num w:numId="9" w16cid:durableId="564341427">
    <w:abstractNumId w:val="8"/>
  </w:num>
  <w:num w:numId="10" w16cid:durableId="795757219">
    <w:abstractNumId w:val="3"/>
  </w:num>
  <w:num w:numId="11" w16cid:durableId="894699151">
    <w:abstractNumId w:val="2"/>
  </w:num>
  <w:num w:numId="12" w16cid:durableId="1603227212">
    <w:abstractNumId w:val="1"/>
  </w:num>
  <w:num w:numId="13" w16cid:durableId="676739019">
    <w:abstractNumId w:val="0"/>
  </w:num>
  <w:num w:numId="14" w16cid:durableId="1428235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1621298">
    <w:abstractNumId w:val="12"/>
  </w:num>
  <w:num w:numId="16" w16cid:durableId="1752778561">
    <w:abstractNumId w:val="11"/>
  </w:num>
  <w:num w:numId="17" w16cid:durableId="1724527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4"/>
    <w:rsid w:val="00083B37"/>
    <w:rsid w:val="000A0612"/>
    <w:rsid w:val="00130614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5BF20"/>
  <w15:chartTrackingRefBased/>
  <w15:docId w15:val="{B367028F-E8C9-4D55-BE86-6B0A1A81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il.kandhark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FB979813084B2BA64E4CAA7902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C1AA-BA6E-40A5-9588-18AAD99AFA4E}"/>
      </w:docPartPr>
      <w:docPartBody>
        <w:p w:rsidR="00000000" w:rsidRDefault="00952A75">
          <w:pPr>
            <w:pStyle w:val="1DFB979813084B2BA64E4CAA7902A034"/>
          </w:pPr>
          <w:r>
            <w:t>Overview</w:t>
          </w:r>
        </w:p>
      </w:docPartBody>
    </w:docPart>
    <w:docPart>
      <w:docPartPr>
        <w:name w:val="94A8D3C7D4BD4523BF01AD879810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8CD4-3275-4DE5-B815-BA83AD79A1F6}"/>
      </w:docPartPr>
      <w:docPartBody>
        <w:p w:rsidR="00000000" w:rsidRDefault="00952A75">
          <w:pPr>
            <w:pStyle w:val="94A8D3C7D4BD4523BF01AD8798103CE6"/>
          </w:pPr>
          <w:r>
            <w:t>Project Background and Description</w:t>
          </w:r>
        </w:p>
      </w:docPartBody>
    </w:docPart>
    <w:docPart>
      <w:docPartPr>
        <w:name w:val="10D8A8C1029441A1B2C256D3A57DD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355F-4E28-433B-AC1F-E568239D5300}"/>
      </w:docPartPr>
      <w:docPartBody>
        <w:p w:rsidR="00000000" w:rsidRDefault="00952A75">
          <w:pPr>
            <w:pStyle w:val="10D8A8C1029441A1B2C256D3A57DDAE3"/>
          </w:pPr>
          <w:r>
            <w:t>Project Scope</w:t>
          </w:r>
        </w:p>
      </w:docPartBody>
    </w:docPart>
    <w:docPart>
      <w:docPartPr>
        <w:name w:val="503341F12CD34E2986699D875B7F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DBEF6-7FFD-4DF0-8C00-CABBB37987E4}"/>
      </w:docPartPr>
      <w:docPartBody>
        <w:p w:rsidR="00000000" w:rsidRDefault="00952A75">
          <w:pPr>
            <w:pStyle w:val="503341F12CD34E2986699D875B7F0FF0"/>
          </w:pPr>
          <w:r>
            <w:t>High-Level Requirements</w:t>
          </w:r>
        </w:p>
      </w:docPartBody>
    </w:docPart>
    <w:docPart>
      <w:docPartPr>
        <w:name w:val="09C744916B0A47E28EEB1BDB7229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629E-3E7E-406D-9AD1-E0A9F2EACC0A}"/>
      </w:docPartPr>
      <w:docPartBody>
        <w:p w:rsidR="00000000" w:rsidRDefault="00952A75">
          <w:pPr>
            <w:pStyle w:val="09C744916B0A47E28EEB1BDB72291920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1401CF40D34A9DA6161BC2FACBDCDE">
    <w:name w:val="831401CF40D34A9DA6161BC2FACBDCDE"/>
  </w:style>
  <w:style w:type="paragraph" w:customStyle="1" w:styleId="3BEF00A370EA45F399950B69883B2213">
    <w:name w:val="3BEF00A370EA45F399950B69883B2213"/>
  </w:style>
  <w:style w:type="paragraph" w:customStyle="1" w:styleId="0BD464A74BFF42CAAC67B218D47BF908">
    <w:name w:val="0BD464A74BFF42CAAC67B218D47BF908"/>
  </w:style>
  <w:style w:type="paragraph" w:customStyle="1" w:styleId="1DFB979813084B2BA64E4CAA7902A034">
    <w:name w:val="1DFB979813084B2BA64E4CAA7902A034"/>
  </w:style>
  <w:style w:type="paragraph" w:customStyle="1" w:styleId="94A8D3C7D4BD4523BF01AD8798103CE6">
    <w:name w:val="94A8D3C7D4BD4523BF01AD8798103CE6"/>
  </w:style>
  <w:style w:type="paragraph" w:customStyle="1" w:styleId="01429BF0EBB9452B899145242E79077B">
    <w:name w:val="01429BF0EBB9452B899145242E79077B"/>
  </w:style>
  <w:style w:type="paragraph" w:customStyle="1" w:styleId="CDB52A6DB71C49AA9A001F4BBAE120D5">
    <w:name w:val="CDB52A6DB71C49AA9A001F4BBAE120D5"/>
  </w:style>
  <w:style w:type="paragraph" w:customStyle="1" w:styleId="10D8A8C1029441A1B2C256D3A57DDAE3">
    <w:name w:val="10D8A8C1029441A1B2C256D3A57DDAE3"/>
  </w:style>
  <w:style w:type="paragraph" w:customStyle="1" w:styleId="59969F06B0F7492B8330D15880F2996A">
    <w:name w:val="59969F06B0F7492B8330D15880F2996A"/>
  </w:style>
  <w:style w:type="paragraph" w:customStyle="1" w:styleId="FE5C4AD1980A4922B716321047879073">
    <w:name w:val="FE5C4AD1980A4922B716321047879073"/>
  </w:style>
  <w:style w:type="paragraph" w:customStyle="1" w:styleId="514A71BA1F464072830C7EBDB1DA8F99">
    <w:name w:val="514A71BA1F464072830C7EBDB1DA8F99"/>
  </w:style>
  <w:style w:type="paragraph" w:customStyle="1" w:styleId="503341F12CD34E2986699D875B7F0FF0">
    <w:name w:val="503341F12CD34E2986699D875B7F0FF0"/>
  </w:style>
  <w:style w:type="paragraph" w:customStyle="1" w:styleId="8D331119CF7F477E9D75968EFEC7BDE9">
    <w:name w:val="8D331119CF7F477E9D75968EFEC7BDE9"/>
  </w:style>
  <w:style w:type="paragraph" w:customStyle="1" w:styleId="188E6DE8E8BF4BF3909678A4657731FC">
    <w:name w:val="188E6DE8E8BF4BF3909678A4657731FC"/>
  </w:style>
  <w:style w:type="paragraph" w:customStyle="1" w:styleId="4FE2BEDB32164101BB7DD255A3DF1A69">
    <w:name w:val="4FE2BEDB32164101BB7DD255A3DF1A69"/>
  </w:style>
  <w:style w:type="paragraph" w:customStyle="1" w:styleId="8A99ADD93F7A48418A12AFEE6C55A776">
    <w:name w:val="8A99ADD93F7A48418A12AFEE6C55A776"/>
  </w:style>
  <w:style w:type="paragraph" w:customStyle="1" w:styleId="3ADE8A6199F14AC6910854204B5BB1FE">
    <w:name w:val="3ADE8A6199F14AC6910854204B5BB1FE"/>
  </w:style>
  <w:style w:type="paragraph" w:customStyle="1" w:styleId="09C744916B0A47E28EEB1BDB72291920">
    <w:name w:val="09C744916B0A47E28EEB1BDB72291920"/>
  </w:style>
  <w:style w:type="paragraph" w:customStyle="1" w:styleId="C1FF840892D44A3D821607B8D000E205">
    <w:name w:val="C1FF840892D44A3D821607B8D000E205"/>
  </w:style>
  <w:style w:type="paragraph" w:customStyle="1" w:styleId="EA23D51695C249DBBFDF1F6F7C67E8D6">
    <w:name w:val="EA23D51695C249DBBFDF1F6F7C67E8D6"/>
  </w:style>
  <w:style w:type="paragraph" w:customStyle="1" w:styleId="017BA30C92C7425A8708E73B8401EE81">
    <w:name w:val="017BA30C92C7425A8708E73B8401EE81"/>
  </w:style>
  <w:style w:type="paragraph" w:customStyle="1" w:styleId="CBD55C56C4764A99A88A4F96455F5421">
    <w:name w:val="CBD55C56C4764A99A88A4F96455F5421"/>
  </w:style>
  <w:style w:type="paragraph" w:customStyle="1" w:styleId="EB473E40472B43BC93C786F2854E57E5">
    <w:name w:val="EB473E40472B43BC93C786F2854E57E5"/>
  </w:style>
  <w:style w:type="paragraph" w:customStyle="1" w:styleId="A7E1073AAD6A4723A7AD72E7E36FEFAF">
    <w:name w:val="A7E1073AAD6A4723A7AD72E7E36FEFAF"/>
  </w:style>
  <w:style w:type="paragraph" w:customStyle="1" w:styleId="DEC573C87A9846A39872923E4986C941">
    <w:name w:val="DEC573C87A9846A39872923E4986C941"/>
  </w:style>
  <w:style w:type="paragraph" w:customStyle="1" w:styleId="0DD9B83393104152B3EADDC0C35DF38B">
    <w:name w:val="0DD9B83393104152B3EADDC0C35DF38B"/>
  </w:style>
  <w:style w:type="paragraph" w:customStyle="1" w:styleId="6C880E3750CB49A88D649C32DA566184">
    <w:name w:val="6C880E3750CB49A88D649C32DA566184"/>
  </w:style>
  <w:style w:type="paragraph" w:customStyle="1" w:styleId="FA70042F7CDA447299A1431845933916">
    <w:name w:val="FA70042F7CDA447299A1431845933916"/>
  </w:style>
  <w:style w:type="paragraph" w:customStyle="1" w:styleId="6D5A2ADFA01B4C0684537B38D32411B9">
    <w:name w:val="6D5A2ADFA01B4C0684537B38D32411B9"/>
  </w:style>
  <w:style w:type="paragraph" w:customStyle="1" w:styleId="AFAC62A75C854083A570A3CADDA638B3">
    <w:name w:val="AFAC62A75C854083A570A3CADDA638B3"/>
  </w:style>
  <w:style w:type="paragraph" w:customStyle="1" w:styleId="0272766C13284161BA19137060CD5488">
    <w:name w:val="0272766C13284161BA19137060CD5488"/>
  </w:style>
  <w:style w:type="paragraph" w:customStyle="1" w:styleId="485051C2AEF3473DB1CE5CCFC5BE160E">
    <w:name w:val="485051C2AEF3473DB1CE5CCFC5BE160E"/>
  </w:style>
  <w:style w:type="paragraph" w:customStyle="1" w:styleId="89A36C544D7E40189FC4ED280A34FC58">
    <w:name w:val="89A36C544D7E40189FC4ED280A34FC58"/>
  </w:style>
  <w:style w:type="paragraph" w:customStyle="1" w:styleId="9524C784B6C945A68D8C6005736E5892">
    <w:name w:val="9524C784B6C945A68D8C6005736E5892"/>
  </w:style>
  <w:style w:type="paragraph" w:customStyle="1" w:styleId="C049DBCB7D5D4FE88A8F4926F90C612F">
    <w:name w:val="C049DBCB7D5D4FE88A8F4926F90C612F"/>
  </w:style>
  <w:style w:type="paragraph" w:customStyle="1" w:styleId="E0134975EBE24C278E093832145A4B3E">
    <w:name w:val="E0134975EBE24C278E093832145A4B3E"/>
  </w:style>
  <w:style w:type="paragraph" w:customStyle="1" w:styleId="34FD5ECDDE5E46ED80D30EF7E9B9E585">
    <w:name w:val="34FD5ECDDE5E46ED80D30EF7E9B9E585"/>
  </w:style>
  <w:style w:type="paragraph" w:customStyle="1" w:styleId="B222A7775EC44961B3C48BE35609EFC5">
    <w:name w:val="B222A7775EC44961B3C48BE35609E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Kandharkar</dc:creator>
  <cp:lastModifiedBy>Kapil Kandharkar</cp:lastModifiedBy>
  <cp:revision>1</cp:revision>
  <dcterms:created xsi:type="dcterms:W3CDTF">2022-12-04T18:13:00Z</dcterms:created>
  <dcterms:modified xsi:type="dcterms:W3CDTF">2022-12-04T18:20:00Z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